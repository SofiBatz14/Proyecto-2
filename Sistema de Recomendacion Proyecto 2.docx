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5D512" w14:textId="1E788E1A" w:rsidR="009466CD" w:rsidRPr="009466CD" w:rsidRDefault="009466CD" w:rsidP="009466CD">
      <w:pPr>
        <w:pStyle w:val="Heading1"/>
        <w:rPr>
          <w:color w:val="000000" w:themeColor="text1"/>
          <w:lang w:val="es-GT"/>
        </w:rPr>
      </w:pPr>
      <w:r w:rsidRPr="009466CD">
        <w:rPr>
          <w:color w:val="000000" w:themeColor="text1"/>
          <w:lang w:val="es-GT"/>
        </w:rPr>
        <w:t xml:space="preserve">Adriana Sofia Batz Cordero – 241281 </w:t>
      </w:r>
    </w:p>
    <w:p w14:paraId="734FDF97" w14:textId="5F0002CE" w:rsidR="009466CD" w:rsidRPr="009466CD" w:rsidRDefault="009466CD" w:rsidP="009466CD">
      <w:pPr>
        <w:pStyle w:val="Heading1"/>
        <w:rPr>
          <w:color w:val="000000" w:themeColor="text1"/>
          <w:lang w:val="es-GT"/>
        </w:rPr>
      </w:pPr>
      <w:r w:rsidRPr="009466CD">
        <w:rPr>
          <w:color w:val="000000" w:themeColor="text1"/>
          <w:lang w:val="es-GT"/>
        </w:rPr>
        <w:t xml:space="preserve">Sebastián Morales Hernández - 241288 </w:t>
      </w:r>
    </w:p>
    <w:p w14:paraId="239E80DB" w14:textId="46FC7ACE" w:rsidR="009466CD" w:rsidRPr="009466CD" w:rsidRDefault="009466CD" w:rsidP="009466CD">
      <w:pPr>
        <w:pStyle w:val="Heading1"/>
        <w:rPr>
          <w:color w:val="000000" w:themeColor="text1"/>
          <w:lang w:val="es-GT"/>
        </w:rPr>
      </w:pPr>
      <w:r w:rsidRPr="009466CD">
        <w:rPr>
          <w:color w:val="000000" w:themeColor="text1"/>
          <w:lang w:val="es-GT"/>
        </w:rPr>
        <w:t xml:space="preserve">Ruth Daniela Ruano Orellana – 241098 </w:t>
      </w:r>
    </w:p>
    <w:p w14:paraId="3DA3B904" w14:textId="05090B20" w:rsidR="009466CD" w:rsidRPr="009466CD" w:rsidRDefault="009466CD">
      <w:pPr>
        <w:pStyle w:val="Heading1"/>
        <w:rPr>
          <w:color w:val="000000" w:themeColor="text1"/>
          <w:lang w:val="es-GT"/>
        </w:rPr>
      </w:pPr>
      <w:r w:rsidRPr="009466CD">
        <w:rPr>
          <w:color w:val="000000" w:themeColor="text1"/>
          <w:lang w:val="es-GT"/>
        </w:rPr>
        <w:t xml:space="preserve">Guillermo </w:t>
      </w:r>
      <w:proofErr w:type="spellStart"/>
      <w:r w:rsidRPr="009466CD">
        <w:rPr>
          <w:color w:val="000000" w:themeColor="text1"/>
          <w:lang w:val="es-GT"/>
        </w:rPr>
        <w:t>Tornoe</w:t>
      </w:r>
      <w:proofErr w:type="spellEnd"/>
      <w:r w:rsidRPr="009466CD">
        <w:rPr>
          <w:color w:val="000000" w:themeColor="text1"/>
          <w:lang w:val="es-GT"/>
        </w:rPr>
        <w:t xml:space="preserve"> González - 241423 </w:t>
      </w:r>
    </w:p>
    <w:p w14:paraId="47CEB3B0" w14:textId="77777777" w:rsidR="009466CD" w:rsidRDefault="009466CD">
      <w:pPr>
        <w:pStyle w:val="Heading1"/>
        <w:rPr>
          <w:lang w:val="es-GT"/>
        </w:rPr>
      </w:pPr>
    </w:p>
    <w:p w14:paraId="54E171FD" w14:textId="77777777" w:rsidR="009466CD" w:rsidRDefault="009466CD">
      <w:pPr>
        <w:pStyle w:val="Heading1"/>
        <w:rPr>
          <w:lang w:val="es-GT"/>
        </w:rPr>
      </w:pPr>
    </w:p>
    <w:p w14:paraId="6A4E83AB" w14:textId="77777777" w:rsidR="009466CD" w:rsidRDefault="009466CD">
      <w:pPr>
        <w:pStyle w:val="Heading1"/>
        <w:rPr>
          <w:lang w:val="es-GT"/>
        </w:rPr>
      </w:pPr>
    </w:p>
    <w:p w14:paraId="5E82653B" w14:textId="77777777" w:rsidR="009466CD" w:rsidRDefault="009466CD">
      <w:pPr>
        <w:pStyle w:val="Heading1"/>
        <w:rPr>
          <w:lang w:val="es-GT"/>
        </w:rPr>
      </w:pPr>
    </w:p>
    <w:p w14:paraId="20873E60" w14:textId="3908070C" w:rsidR="00A5540B" w:rsidRPr="009466CD" w:rsidRDefault="00000000" w:rsidP="009466CD">
      <w:pPr>
        <w:pStyle w:val="Heading1"/>
        <w:jc w:val="center"/>
        <w:rPr>
          <w:color w:val="000000" w:themeColor="text1"/>
          <w:lang w:val="es-GT"/>
        </w:rPr>
      </w:pPr>
      <w:r w:rsidRPr="009466CD">
        <w:rPr>
          <w:color w:val="000000" w:themeColor="text1"/>
          <w:lang w:val="es-GT"/>
        </w:rPr>
        <w:t>Sistema de Recomendación de Películas</w:t>
      </w:r>
    </w:p>
    <w:p w14:paraId="252A1864" w14:textId="77777777" w:rsidR="009466CD" w:rsidRDefault="009466CD" w:rsidP="009466CD">
      <w:pPr>
        <w:rPr>
          <w:lang w:val="es-GT"/>
        </w:rPr>
      </w:pPr>
    </w:p>
    <w:p w14:paraId="3C9C9D1E" w14:textId="77777777" w:rsidR="009466CD" w:rsidRDefault="009466CD" w:rsidP="009466CD">
      <w:pPr>
        <w:rPr>
          <w:lang w:val="es-GT"/>
        </w:rPr>
      </w:pPr>
    </w:p>
    <w:p w14:paraId="5BEDD246" w14:textId="77777777" w:rsidR="009466CD" w:rsidRDefault="009466CD" w:rsidP="009466CD">
      <w:pPr>
        <w:rPr>
          <w:lang w:val="es-GT"/>
        </w:rPr>
      </w:pPr>
    </w:p>
    <w:p w14:paraId="5998C1BA" w14:textId="77777777" w:rsidR="009466CD" w:rsidRPr="009466CD" w:rsidRDefault="009466CD" w:rsidP="009466CD">
      <w:pPr>
        <w:rPr>
          <w:lang w:val="es-GT"/>
        </w:rPr>
      </w:pPr>
    </w:p>
    <w:p w14:paraId="636F74A3" w14:textId="53A7354A" w:rsidR="009466CD" w:rsidRDefault="009466CD" w:rsidP="009466CD">
      <w:pPr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6FB1B599" wp14:editId="458BCFC7">
            <wp:extent cx="2468880" cy="2468880"/>
            <wp:effectExtent l="0" t="0" r="7620" b="7620"/>
            <wp:docPr id="694308586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08586" name="Picture 2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D19AFF8" wp14:editId="4D289EB2">
                <wp:extent cx="304800" cy="304800"/>
                <wp:effectExtent l="0" t="0" r="0" b="0"/>
                <wp:docPr id="162369806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9200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s-GT"/>
        </w:rPr>
        <w:drawing>
          <wp:inline distT="0" distB="0" distL="0" distR="0" wp14:anchorId="50B44AAC" wp14:editId="35372272">
            <wp:extent cx="2636520" cy="1757680"/>
            <wp:effectExtent l="0" t="0" r="0" b="0"/>
            <wp:docPr id="800188276" name="Picture 4" descr="A diagram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88276" name="Picture 4" descr="A diagram of a movi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8AA1" w14:textId="4B889E71" w:rsidR="00D51CFB" w:rsidRDefault="00D51CFB" w:rsidP="00D51CFB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53332539" wp14:editId="664751D4">
            <wp:extent cx="3317240" cy="4975860"/>
            <wp:effectExtent l="0" t="0" r="0" b="0"/>
            <wp:docPr id="1662853807" name="Picture 5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53807" name="Picture 5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669B" w14:textId="77777777" w:rsidR="00D51CFB" w:rsidRPr="009466CD" w:rsidRDefault="00D51CFB" w:rsidP="009466CD">
      <w:pPr>
        <w:rPr>
          <w:lang w:val="es-GT"/>
        </w:rPr>
      </w:pPr>
    </w:p>
    <w:p w14:paraId="7F70A88F" w14:textId="77777777" w:rsidR="00A5540B" w:rsidRPr="009466CD" w:rsidRDefault="00000000">
      <w:pPr>
        <w:pStyle w:val="Heading2"/>
        <w:rPr>
          <w:lang w:val="es-GT"/>
        </w:rPr>
      </w:pPr>
      <w:r w:rsidRPr="009466CD">
        <w:rPr>
          <w:lang w:val="es-GT"/>
        </w:rPr>
        <w:lastRenderedPageBreak/>
        <w:t>1. Pseudocódigo del Algoritmo</w:t>
      </w:r>
    </w:p>
    <w:p w14:paraId="1FFF854A" w14:textId="77777777" w:rsidR="00A5540B" w:rsidRPr="009466CD" w:rsidRDefault="00000000">
      <w:pPr>
        <w:rPr>
          <w:lang w:val="es-GT"/>
        </w:rPr>
      </w:pPr>
      <w:r w:rsidRPr="009466CD">
        <w:rPr>
          <w:lang w:val="es-GT"/>
        </w:rPr>
        <w:br/>
        <w:t xml:space="preserve">FUNCIÓN </w:t>
      </w:r>
      <w:proofErr w:type="spellStart"/>
      <w:r w:rsidRPr="009466CD">
        <w:rPr>
          <w:lang w:val="es-GT"/>
        </w:rPr>
        <w:t>recomendar_peliculas</w:t>
      </w:r>
      <w:proofErr w:type="spellEnd"/>
      <w:r w:rsidRPr="009466CD">
        <w:rPr>
          <w:lang w:val="es-GT"/>
        </w:rPr>
        <w:t>(</w:t>
      </w:r>
      <w:proofErr w:type="spellStart"/>
      <w:r w:rsidRPr="009466CD">
        <w:rPr>
          <w:lang w:val="es-GT"/>
        </w:rPr>
        <w:t>usuario_id</w:t>
      </w:r>
      <w:proofErr w:type="spellEnd"/>
      <w:r w:rsidRPr="009466CD">
        <w:rPr>
          <w:lang w:val="es-GT"/>
        </w:rPr>
        <w:t>):</w:t>
      </w:r>
      <w:r w:rsidRPr="009466CD">
        <w:rPr>
          <w:lang w:val="es-GT"/>
        </w:rPr>
        <w:br/>
        <w:t xml:space="preserve">    # Paso 1: Obtener información del usuario</w:t>
      </w:r>
      <w:r w:rsidRPr="009466CD">
        <w:rPr>
          <w:lang w:val="es-GT"/>
        </w:rPr>
        <w:br/>
        <w:t xml:space="preserve">    </w:t>
      </w:r>
      <w:proofErr w:type="spellStart"/>
      <w:r w:rsidRPr="009466CD">
        <w:rPr>
          <w:lang w:val="es-GT"/>
        </w:rPr>
        <w:t>estado_animo</w:t>
      </w:r>
      <w:proofErr w:type="spellEnd"/>
      <w:r w:rsidRPr="009466CD">
        <w:rPr>
          <w:lang w:val="es-GT"/>
        </w:rPr>
        <w:t xml:space="preserve"> ← </w:t>
      </w:r>
      <w:proofErr w:type="spellStart"/>
      <w:r w:rsidRPr="009466CD">
        <w:rPr>
          <w:lang w:val="es-GT"/>
        </w:rPr>
        <w:t>obtener_estado_animo</w:t>
      </w:r>
      <w:proofErr w:type="spellEnd"/>
      <w:r w:rsidRPr="009466CD">
        <w:rPr>
          <w:lang w:val="es-GT"/>
        </w:rPr>
        <w:t>(</w:t>
      </w:r>
      <w:proofErr w:type="spellStart"/>
      <w:r w:rsidRPr="009466CD">
        <w:rPr>
          <w:lang w:val="es-GT"/>
        </w:rPr>
        <w:t>usuario_id</w:t>
      </w:r>
      <w:proofErr w:type="spellEnd"/>
      <w:r w:rsidRPr="009466CD">
        <w:rPr>
          <w:lang w:val="es-GT"/>
        </w:rPr>
        <w:t>)</w:t>
      </w:r>
      <w:r w:rsidRPr="009466CD">
        <w:rPr>
          <w:lang w:val="es-GT"/>
        </w:rPr>
        <w:br/>
        <w:t xml:space="preserve">    </w:t>
      </w:r>
      <w:proofErr w:type="spellStart"/>
      <w:r w:rsidRPr="009466CD">
        <w:rPr>
          <w:lang w:val="es-GT"/>
        </w:rPr>
        <w:t>generos_favoritos</w:t>
      </w:r>
      <w:proofErr w:type="spellEnd"/>
      <w:r w:rsidRPr="009466CD">
        <w:rPr>
          <w:lang w:val="es-GT"/>
        </w:rPr>
        <w:t xml:space="preserve"> ← </w:t>
      </w:r>
      <w:proofErr w:type="spellStart"/>
      <w:r w:rsidRPr="009466CD">
        <w:rPr>
          <w:lang w:val="es-GT"/>
        </w:rPr>
        <w:t>obtener_generos_favoritos</w:t>
      </w:r>
      <w:proofErr w:type="spellEnd"/>
      <w:r w:rsidRPr="009466CD">
        <w:rPr>
          <w:lang w:val="es-GT"/>
        </w:rPr>
        <w:t>(</w:t>
      </w:r>
      <w:proofErr w:type="spellStart"/>
      <w:r w:rsidRPr="009466CD">
        <w:rPr>
          <w:lang w:val="es-GT"/>
        </w:rPr>
        <w:t>usuario_id</w:t>
      </w:r>
      <w:proofErr w:type="spellEnd"/>
      <w:r w:rsidRPr="009466CD">
        <w:rPr>
          <w:lang w:val="es-GT"/>
        </w:rPr>
        <w:t>)</w:t>
      </w:r>
      <w:r w:rsidRPr="009466CD">
        <w:rPr>
          <w:lang w:val="es-GT"/>
        </w:rPr>
        <w:br/>
        <w:t xml:space="preserve">    </w:t>
      </w:r>
      <w:proofErr w:type="spellStart"/>
      <w:r w:rsidRPr="009466CD">
        <w:rPr>
          <w:lang w:val="es-GT"/>
        </w:rPr>
        <w:t>peliculas_vistas</w:t>
      </w:r>
      <w:proofErr w:type="spellEnd"/>
      <w:r w:rsidRPr="009466CD">
        <w:rPr>
          <w:lang w:val="es-GT"/>
        </w:rPr>
        <w:t xml:space="preserve"> ← </w:t>
      </w:r>
      <w:proofErr w:type="spellStart"/>
      <w:r w:rsidRPr="009466CD">
        <w:rPr>
          <w:lang w:val="es-GT"/>
        </w:rPr>
        <w:t>obtener_peliculas_vistas</w:t>
      </w:r>
      <w:proofErr w:type="spellEnd"/>
      <w:r w:rsidRPr="009466CD">
        <w:rPr>
          <w:lang w:val="es-GT"/>
        </w:rPr>
        <w:t>(</w:t>
      </w:r>
      <w:proofErr w:type="spellStart"/>
      <w:r w:rsidRPr="009466CD">
        <w:rPr>
          <w:lang w:val="es-GT"/>
        </w:rPr>
        <w:t>usuario_id</w:t>
      </w:r>
      <w:proofErr w:type="spellEnd"/>
      <w:r w:rsidRPr="009466CD">
        <w:rPr>
          <w:lang w:val="es-GT"/>
        </w:rPr>
        <w:t>)</w:t>
      </w:r>
      <w:r w:rsidRPr="009466CD">
        <w:rPr>
          <w:lang w:val="es-GT"/>
        </w:rPr>
        <w:br/>
      </w:r>
      <w:r w:rsidRPr="009466CD">
        <w:rPr>
          <w:lang w:val="es-GT"/>
        </w:rPr>
        <w:br/>
        <w:t xml:space="preserve">    # Paso 2: Obtener películas candidatas</w:t>
      </w:r>
      <w:r w:rsidRPr="009466CD">
        <w:rPr>
          <w:lang w:val="es-GT"/>
        </w:rPr>
        <w:br/>
        <w:t xml:space="preserve">    </w:t>
      </w:r>
      <w:proofErr w:type="spellStart"/>
      <w:r w:rsidRPr="009466CD">
        <w:rPr>
          <w:lang w:val="es-GT"/>
        </w:rPr>
        <w:t>peliculas_candidatas</w:t>
      </w:r>
      <w:proofErr w:type="spellEnd"/>
      <w:r w:rsidRPr="009466CD">
        <w:rPr>
          <w:lang w:val="es-GT"/>
        </w:rPr>
        <w:t xml:space="preserve"> ← []</w:t>
      </w:r>
      <w:r w:rsidRPr="009466CD">
        <w:rPr>
          <w:lang w:val="es-GT"/>
        </w:rPr>
        <w:br/>
        <w:t xml:space="preserve">    PARA CADA </w:t>
      </w:r>
      <w:proofErr w:type="spellStart"/>
      <w:r w:rsidRPr="009466CD">
        <w:rPr>
          <w:lang w:val="es-GT"/>
        </w:rPr>
        <w:t>genero</w:t>
      </w:r>
      <w:proofErr w:type="spellEnd"/>
      <w:r w:rsidRPr="009466CD">
        <w:rPr>
          <w:lang w:val="es-GT"/>
        </w:rPr>
        <w:t xml:space="preserve"> EN </w:t>
      </w:r>
      <w:proofErr w:type="spellStart"/>
      <w:r w:rsidRPr="009466CD">
        <w:rPr>
          <w:lang w:val="es-GT"/>
        </w:rPr>
        <w:t>generos_favoritos</w:t>
      </w:r>
      <w:proofErr w:type="spellEnd"/>
      <w:r w:rsidRPr="009466CD">
        <w:rPr>
          <w:lang w:val="es-GT"/>
        </w:rPr>
        <w:t>:</w:t>
      </w:r>
      <w:r w:rsidRPr="009466CD">
        <w:rPr>
          <w:lang w:val="es-GT"/>
        </w:rPr>
        <w:br/>
        <w:t xml:space="preserve">        </w:t>
      </w:r>
      <w:proofErr w:type="spellStart"/>
      <w:r w:rsidRPr="009466CD">
        <w:rPr>
          <w:lang w:val="es-GT"/>
        </w:rPr>
        <w:t>peliculas_genero</w:t>
      </w:r>
      <w:proofErr w:type="spellEnd"/>
      <w:r w:rsidRPr="009466CD">
        <w:rPr>
          <w:lang w:val="es-GT"/>
        </w:rPr>
        <w:t xml:space="preserve"> ← </w:t>
      </w:r>
      <w:proofErr w:type="spellStart"/>
      <w:r w:rsidRPr="009466CD">
        <w:rPr>
          <w:lang w:val="es-GT"/>
        </w:rPr>
        <w:t>obtener_peliculas_por_genero</w:t>
      </w:r>
      <w:proofErr w:type="spellEnd"/>
      <w:r w:rsidRPr="009466CD">
        <w:rPr>
          <w:lang w:val="es-GT"/>
        </w:rPr>
        <w:t>(genero)</w:t>
      </w:r>
      <w:r w:rsidRPr="009466CD">
        <w:rPr>
          <w:lang w:val="es-GT"/>
        </w:rPr>
        <w:br/>
        <w:t xml:space="preserve">        PARA CADA </w:t>
      </w:r>
      <w:proofErr w:type="spellStart"/>
      <w:r w:rsidRPr="009466CD">
        <w:rPr>
          <w:lang w:val="es-GT"/>
        </w:rPr>
        <w:t>pelicula</w:t>
      </w:r>
      <w:proofErr w:type="spellEnd"/>
      <w:r w:rsidRPr="009466CD">
        <w:rPr>
          <w:lang w:val="es-GT"/>
        </w:rPr>
        <w:t xml:space="preserve"> EN </w:t>
      </w:r>
      <w:proofErr w:type="spellStart"/>
      <w:r w:rsidRPr="009466CD">
        <w:rPr>
          <w:lang w:val="es-GT"/>
        </w:rPr>
        <w:t>peliculas_genero</w:t>
      </w:r>
      <w:proofErr w:type="spellEnd"/>
      <w:r w:rsidRPr="009466CD">
        <w:rPr>
          <w:lang w:val="es-GT"/>
        </w:rPr>
        <w:t>:</w:t>
      </w:r>
      <w:r w:rsidRPr="009466CD">
        <w:rPr>
          <w:lang w:val="es-GT"/>
        </w:rPr>
        <w:br/>
        <w:t xml:space="preserve">            SI </w:t>
      </w:r>
      <w:proofErr w:type="spellStart"/>
      <w:r w:rsidRPr="009466CD">
        <w:rPr>
          <w:lang w:val="es-GT"/>
        </w:rPr>
        <w:t>pelicula</w:t>
      </w:r>
      <w:proofErr w:type="spellEnd"/>
      <w:r w:rsidRPr="009466CD">
        <w:rPr>
          <w:lang w:val="es-GT"/>
        </w:rPr>
        <w:t xml:space="preserve"> NO ESTÁ EN </w:t>
      </w:r>
      <w:proofErr w:type="spellStart"/>
      <w:r w:rsidRPr="009466CD">
        <w:rPr>
          <w:lang w:val="es-GT"/>
        </w:rPr>
        <w:t>peliculas_vistas</w:t>
      </w:r>
      <w:proofErr w:type="spellEnd"/>
      <w:r w:rsidRPr="009466CD">
        <w:rPr>
          <w:lang w:val="es-GT"/>
        </w:rPr>
        <w:t>:</w:t>
      </w:r>
      <w:r w:rsidRPr="009466CD">
        <w:rPr>
          <w:lang w:val="es-GT"/>
        </w:rPr>
        <w:br/>
        <w:t xml:space="preserve">                </w:t>
      </w:r>
      <w:proofErr w:type="spellStart"/>
      <w:r w:rsidRPr="009466CD">
        <w:rPr>
          <w:lang w:val="es-GT"/>
        </w:rPr>
        <w:t>peliculas_candidatas.AGREGAR</w:t>
      </w:r>
      <w:proofErr w:type="spellEnd"/>
      <w:r w:rsidRPr="009466CD">
        <w:rPr>
          <w:lang w:val="es-GT"/>
        </w:rPr>
        <w:t>(</w:t>
      </w:r>
      <w:proofErr w:type="spellStart"/>
      <w:r w:rsidRPr="009466CD">
        <w:rPr>
          <w:lang w:val="es-GT"/>
        </w:rPr>
        <w:t>pelicula</w:t>
      </w:r>
      <w:proofErr w:type="spellEnd"/>
      <w:r w:rsidRPr="009466CD">
        <w:rPr>
          <w:lang w:val="es-GT"/>
        </w:rPr>
        <w:t>)</w:t>
      </w:r>
      <w:r w:rsidRPr="009466CD">
        <w:rPr>
          <w:lang w:val="es-GT"/>
        </w:rPr>
        <w:br/>
      </w:r>
      <w:r w:rsidRPr="009466CD">
        <w:rPr>
          <w:lang w:val="es-GT"/>
        </w:rPr>
        <w:br/>
        <w:t xml:space="preserve">    # Paso 3: Filtrar por estado de ánimo</w:t>
      </w:r>
      <w:r w:rsidRPr="009466CD">
        <w:rPr>
          <w:lang w:val="es-GT"/>
        </w:rPr>
        <w:br/>
        <w:t xml:space="preserve">    </w:t>
      </w:r>
      <w:proofErr w:type="spellStart"/>
      <w:r w:rsidRPr="009466CD">
        <w:rPr>
          <w:lang w:val="es-GT"/>
        </w:rPr>
        <w:t>peliculas_filtradas</w:t>
      </w:r>
      <w:proofErr w:type="spellEnd"/>
      <w:r w:rsidRPr="009466CD">
        <w:rPr>
          <w:lang w:val="es-GT"/>
        </w:rPr>
        <w:t xml:space="preserve"> ← []</w:t>
      </w:r>
      <w:r w:rsidRPr="009466CD">
        <w:rPr>
          <w:lang w:val="es-GT"/>
        </w:rPr>
        <w:br/>
        <w:t xml:space="preserve">    PARA CADA </w:t>
      </w:r>
      <w:proofErr w:type="spellStart"/>
      <w:r w:rsidRPr="009466CD">
        <w:rPr>
          <w:lang w:val="es-GT"/>
        </w:rPr>
        <w:t>pelicula</w:t>
      </w:r>
      <w:proofErr w:type="spellEnd"/>
      <w:r w:rsidRPr="009466CD">
        <w:rPr>
          <w:lang w:val="es-GT"/>
        </w:rPr>
        <w:t xml:space="preserve"> EN </w:t>
      </w:r>
      <w:proofErr w:type="spellStart"/>
      <w:r w:rsidRPr="009466CD">
        <w:rPr>
          <w:lang w:val="es-GT"/>
        </w:rPr>
        <w:t>peliculas_candidatas</w:t>
      </w:r>
      <w:proofErr w:type="spellEnd"/>
      <w:r w:rsidRPr="009466CD">
        <w:rPr>
          <w:lang w:val="es-GT"/>
        </w:rPr>
        <w:t>:</w:t>
      </w:r>
      <w:r w:rsidRPr="009466CD">
        <w:rPr>
          <w:lang w:val="es-GT"/>
        </w:rPr>
        <w:br/>
        <w:t xml:space="preserve">        SI </w:t>
      </w:r>
      <w:proofErr w:type="spellStart"/>
      <w:r w:rsidRPr="009466CD">
        <w:rPr>
          <w:lang w:val="es-GT"/>
        </w:rPr>
        <w:t>coincide_estado_animo</w:t>
      </w:r>
      <w:proofErr w:type="spellEnd"/>
      <w:r w:rsidRPr="009466CD">
        <w:rPr>
          <w:lang w:val="es-GT"/>
        </w:rPr>
        <w:t>(</w:t>
      </w:r>
      <w:proofErr w:type="spellStart"/>
      <w:r w:rsidRPr="009466CD">
        <w:rPr>
          <w:lang w:val="es-GT"/>
        </w:rPr>
        <w:t>pelicula</w:t>
      </w:r>
      <w:proofErr w:type="spellEnd"/>
      <w:r w:rsidRPr="009466CD">
        <w:rPr>
          <w:lang w:val="es-GT"/>
        </w:rPr>
        <w:t xml:space="preserve">, </w:t>
      </w:r>
      <w:proofErr w:type="spellStart"/>
      <w:r w:rsidRPr="009466CD">
        <w:rPr>
          <w:lang w:val="es-GT"/>
        </w:rPr>
        <w:t>estado_animo</w:t>
      </w:r>
      <w:proofErr w:type="spellEnd"/>
      <w:r w:rsidRPr="009466CD">
        <w:rPr>
          <w:lang w:val="es-GT"/>
        </w:rPr>
        <w:t>):</w:t>
      </w:r>
      <w:r w:rsidRPr="009466CD">
        <w:rPr>
          <w:lang w:val="es-GT"/>
        </w:rPr>
        <w:br/>
        <w:t xml:space="preserve">            </w:t>
      </w:r>
      <w:proofErr w:type="spellStart"/>
      <w:r w:rsidRPr="009466CD">
        <w:rPr>
          <w:lang w:val="es-GT"/>
        </w:rPr>
        <w:t>peliculas_filtradas.AGREGAR</w:t>
      </w:r>
      <w:proofErr w:type="spellEnd"/>
      <w:r w:rsidRPr="009466CD">
        <w:rPr>
          <w:lang w:val="es-GT"/>
        </w:rPr>
        <w:t>(</w:t>
      </w:r>
      <w:proofErr w:type="spellStart"/>
      <w:r w:rsidRPr="009466CD">
        <w:rPr>
          <w:lang w:val="es-GT"/>
        </w:rPr>
        <w:t>pelicula</w:t>
      </w:r>
      <w:proofErr w:type="spellEnd"/>
      <w:r w:rsidRPr="009466CD">
        <w:rPr>
          <w:lang w:val="es-GT"/>
        </w:rPr>
        <w:t>)</w:t>
      </w:r>
      <w:r w:rsidRPr="009466CD">
        <w:rPr>
          <w:lang w:val="es-GT"/>
        </w:rPr>
        <w:br/>
      </w:r>
      <w:r w:rsidRPr="009466CD">
        <w:rPr>
          <w:lang w:val="es-GT"/>
        </w:rPr>
        <w:br/>
        <w:t xml:space="preserve">    # Paso 4: </w:t>
      </w:r>
      <w:proofErr w:type="spellStart"/>
      <w:r w:rsidRPr="009466CD">
        <w:rPr>
          <w:lang w:val="es-GT"/>
        </w:rPr>
        <w:t>Rankear</w:t>
      </w:r>
      <w:proofErr w:type="spellEnd"/>
      <w:r w:rsidRPr="009466CD">
        <w:rPr>
          <w:lang w:val="es-GT"/>
        </w:rPr>
        <w:t xml:space="preserve"> películas</w:t>
      </w:r>
      <w:r w:rsidRPr="009466CD">
        <w:rPr>
          <w:lang w:val="es-GT"/>
        </w:rPr>
        <w:br/>
        <w:t xml:space="preserve">    </w:t>
      </w:r>
      <w:proofErr w:type="spellStart"/>
      <w:r w:rsidRPr="009466CD">
        <w:rPr>
          <w:lang w:val="es-GT"/>
        </w:rPr>
        <w:t>peliculas_rankeadas</w:t>
      </w:r>
      <w:proofErr w:type="spellEnd"/>
      <w:r w:rsidRPr="009466CD">
        <w:rPr>
          <w:lang w:val="es-GT"/>
        </w:rPr>
        <w:t xml:space="preserve"> ← </w:t>
      </w:r>
      <w:proofErr w:type="spellStart"/>
      <w:r w:rsidRPr="009466CD">
        <w:rPr>
          <w:lang w:val="es-GT"/>
        </w:rPr>
        <w:t>rankear_peliculas</w:t>
      </w:r>
      <w:proofErr w:type="spellEnd"/>
      <w:r w:rsidRPr="009466CD">
        <w:rPr>
          <w:lang w:val="es-GT"/>
        </w:rPr>
        <w:t>(</w:t>
      </w:r>
      <w:proofErr w:type="spellStart"/>
      <w:r w:rsidRPr="009466CD">
        <w:rPr>
          <w:lang w:val="es-GT"/>
        </w:rPr>
        <w:t>peliculas_filtradas</w:t>
      </w:r>
      <w:proofErr w:type="spellEnd"/>
      <w:r w:rsidRPr="009466CD">
        <w:rPr>
          <w:lang w:val="es-GT"/>
        </w:rPr>
        <w:t xml:space="preserve">, </w:t>
      </w:r>
      <w:proofErr w:type="spellStart"/>
      <w:r w:rsidRPr="009466CD">
        <w:rPr>
          <w:lang w:val="es-GT"/>
        </w:rPr>
        <w:t>generos_favoritos</w:t>
      </w:r>
      <w:proofErr w:type="spellEnd"/>
      <w:r w:rsidRPr="009466CD">
        <w:rPr>
          <w:lang w:val="es-GT"/>
        </w:rPr>
        <w:t xml:space="preserve">, </w:t>
      </w:r>
      <w:proofErr w:type="spellStart"/>
      <w:r w:rsidRPr="009466CD">
        <w:rPr>
          <w:lang w:val="es-GT"/>
        </w:rPr>
        <w:t>estado_animo</w:t>
      </w:r>
      <w:proofErr w:type="spellEnd"/>
      <w:r w:rsidRPr="009466CD">
        <w:rPr>
          <w:lang w:val="es-GT"/>
        </w:rPr>
        <w:t>)</w:t>
      </w:r>
      <w:r w:rsidRPr="009466CD">
        <w:rPr>
          <w:lang w:val="es-GT"/>
        </w:rPr>
        <w:br/>
      </w:r>
      <w:r w:rsidRPr="009466CD">
        <w:rPr>
          <w:lang w:val="es-GT"/>
        </w:rPr>
        <w:br/>
        <w:t xml:space="preserve">    # Paso 5: Retornar recomendaciones</w:t>
      </w:r>
      <w:r w:rsidRPr="009466CD">
        <w:rPr>
          <w:lang w:val="es-GT"/>
        </w:rPr>
        <w:br/>
        <w:t xml:space="preserve">    RETORNAR </w:t>
      </w:r>
      <w:proofErr w:type="spellStart"/>
      <w:r w:rsidRPr="009466CD">
        <w:rPr>
          <w:lang w:val="es-GT"/>
        </w:rPr>
        <w:t>top_n</w:t>
      </w:r>
      <w:proofErr w:type="spellEnd"/>
      <w:r w:rsidRPr="009466CD">
        <w:rPr>
          <w:lang w:val="es-GT"/>
        </w:rPr>
        <w:t>(</w:t>
      </w:r>
      <w:proofErr w:type="spellStart"/>
      <w:r w:rsidRPr="009466CD">
        <w:rPr>
          <w:lang w:val="es-GT"/>
        </w:rPr>
        <w:t>peliculas_rankeadas</w:t>
      </w:r>
      <w:proofErr w:type="spellEnd"/>
      <w:r w:rsidRPr="009466CD">
        <w:rPr>
          <w:lang w:val="es-GT"/>
        </w:rPr>
        <w:t>, 5)</w:t>
      </w:r>
      <w:r w:rsidRPr="009466CD">
        <w:rPr>
          <w:lang w:val="es-GT"/>
        </w:rPr>
        <w:br/>
      </w:r>
    </w:p>
    <w:p w14:paraId="28A92DCB" w14:textId="77777777" w:rsidR="00A5540B" w:rsidRPr="009466CD" w:rsidRDefault="00000000">
      <w:pPr>
        <w:pStyle w:val="Heading2"/>
        <w:rPr>
          <w:lang w:val="es-GT"/>
        </w:rPr>
      </w:pPr>
      <w:r w:rsidRPr="009466CD">
        <w:rPr>
          <w:lang w:val="es-GT"/>
        </w:rPr>
        <w:t>2. Definición de Nodos y Relaciones en Neo4j</w:t>
      </w:r>
    </w:p>
    <w:p w14:paraId="7D4E8A47" w14:textId="77777777" w:rsidR="00A5540B" w:rsidRPr="009466CD" w:rsidRDefault="00000000">
      <w:pPr>
        <w:rPr>
          <w:lang w:val="es-GT"/>
        </w:rPr>
      </w:pPr>
      <w:r w:rsidRPr="009466CD">
        <w:rPr>
          <w:lang w:val="es-GT"/>
        </w:rPr>
        <w:br/>
        <w:t>Nodos principales:</w:t>
      </w:r>
      <w:r w:rsidRPr="009466CD">
        <w:rPr>
          <w:lang w:val="es-GT"/>
        </w:rPr>
        <w:br/>
        <w:t>- Usuario: {id, nombre}</w:t>
      </w:r>
      <w:r w:rsidRPr="009466CD">
        <w:rPr>
          <w:lang w:val="es-GT"/>
        </w:rPr>
        <w:br/>
        <w:t>- Género: {nombre}</w:t>
      </w:r>
      <w:r w:rsidRPr="009466CD">
        <w:rPr>
          <w:lang w:val="es-GT"/>
        </w:rPr>
        <w:br/>
        <w:t xml:space="preserve">- </w:t>
      </w:r>
      <w:proofErr w:type="spellStart"/>
      <w:r w:rsidRPr="009466CD">
        <w:rPr>
          <w:lang w:val="es-GT"/>
        </w:rPr>
        <w:t>EstadoAnimo</w:t>
      </w:r>
      <w:proofErr w:type="spellEnd"/>
      <w:r w:rsidRPr="009466CD">
        <w:rPr>
          <w:lang w:val="es-GT"/>
        </w:rPr>
        <w:t>: {nombre}</w:t>
      </w:r>
      <w:r w:rsidRPr="009466CD">
        <w:rPr>
          <w:lang w:val="es-GT"/>
        </w:rPr>
        <w:br/>
        <w:t>- Película: {id, titulo}</w:t>
      </w:r>
      <w:r w:rsidRPr="009466CD">
        <w:rPr>
          <w:lang w:val="es-GT"/>
        </w:rPr>
        <w:br/>
      </w:r>
      <w:r w:rsidRPr="009466CD">
        <w:rPr>
          <w:lang w:val="es-GT"/>
        </w:rPr>
        <w:br/>
        <w:t>Relaciones:</w:t>
      </w:r>
      <w:r w:rsidRPr="009466CD">
        <w:rPr>
          <w:lang w:val="es-GT"/>
        </w:rPr>
        <w:br/>
        <w:t xml:space="preserve">- </w:t>
      </w:r>
      <w:proofErr w:type="gramStart"/>
      <w:r w:rsidRPr="009466CD">
        <w:rPr>
          <w:lang w:val="es-GT"/>
        </w:rPr>
        <w:t>(:Usuario</w:t>
      </w:r>
      <w:proofErr w:type="gramEnd"/>
      <w:r w:rsidRPr="009466CD">
        <w:rPr>
          <w:lang w:val="es-GT"/>
        </w:rPr>
        <w:t>)-</w:t>
      </w:r>
      <w:proofErr w:type="gramStart"/>
      <w:r w:rsidRPr="009466CD">
        <w:rPr>
          <w:lang w:val="es-GT"/>
        </w:rPr>
        <w:t>[:LE</w:t>
      </w:r>
      <w:proofErr w:type="gramEnd"/>
      <w:r w:rsidRPr="009466CD">
        <w:rPr>
          <w:lang w:val="es-GT"/>
        </w:rPr>
        <w:t>_GUSTA]-&gt;</w:t>
      </w:r>
      <w:proofErr w:type="gramStart"/>
      <w:r w:rsidRPr="009466CD">
        <w:rPr>
          <w:lang w:val="es-GT"/>
        </w:rPr>
        <w:t>(:Genero</w:t>
      </w:r>
      <w:proofErr w:type="gramEnd"/>
      <w:r w:rsidRPr="009466CD">
        <w:rPr>
          <w:lang w:val="es-GT"/>
        </w:rPr>
        <w:t>)</w:t>
      </w:r>
      <w:r w:rsidRPr="009466CD">
        <w:rPr>
          <w:lang w:val="es-GT"/>
        </w:rPr>
        <w:br/>
        <w:t xml:space="preserve">- </w:t>
      </w:r>
      <w:proofErr w:type="gramStart"/>
      <w:r w:rsidRPr="009466CD">
        <w:rPr>
          <w:lang w:val="es-GT"/>
        </w:rPr>
        <w:t>(:Usuario</w:t>
      </w:r>
      <w:proofErr w:type="gramEnd"/>
      <w:r w:rsidRPr="009466CD">
        <w:rPr>
          <w:lang w:val="es-GT"/>
        </w:rPr>
        <w:t>)-</w:t>
      </w:r>
      <w:proofErr w:type="gramStart"/>
      <w:r w:rsidRPr="009466CD">
        <w:rPr>
          <w:lang w:val="es-GT"/>
        </w:rPr>
        <w:t>[:TIENE</w:t>
      </w:r>
      <w:proofErr w:type="gramEnd"/>
      <w:r w:rsidRPr="009466CD">
        <w:rPr>
          <w:lang w:val="es-GT"/>
        </w:rPr>
        <w:t>_ESTADO_ANIMO]-&gt;</w:t>
      </w:r>
      <w:proofErr w:type="gramStart"/>
      <w:r w:rsidRPr="009466CD">
        <w:rPr>
          <w:lang w:val="es-GT"/>
        </w:rPr>
        <w:t>(:</w:t>
      </w:r>
      <w:proofErr w:type="spellStart"/>
      <w:r w:rsidRPr="009466CD">
        <w:rPr>
          <w:lang w:val="es-GT"/>
        </w:rPr>
        <w:t>EstadoAnimo</w:t>
      </w:r>
      <w:proofErr w:type="spellEnd"/>
      <w:proofErr w:type="gramEnd"/>
      <w:r w:rsidRPr="009466CD">
        <w:rPr>
          <w:lang w:val="es-GT"/>
        </w:rPr>
        <w:t>)</w:t>
      </w:r>
      <w:r w:rsidRPr="009466CD">
        <w:rPr>
          <w:lang w:val="es-GT"/>
        </w:rPr>
        <w:br/>
        <w:t xml:space="preserve">- </w:t>
      </w:r>
      <w:proofErr w:type="gramStart"/>
      <w:r w:rsidRPr="009466CD">
        <w:rPr>
          <w:lang w:val="es-GT"/>
        </w:rPr>
        <w:t>(:Usuario</w:t>
      </w:r>
      <w:proofErr w:type="gramEnd"/>
      <w:r w:rsidRPr="009466CD">
        <w:rPr>
          <w:lang w:val="es-GT"/>
        </w:rPr>
        <w:t>)-</w:t>
      </w:r>
      <w:proofErr w:type="gramStart"/>
      <w:r w:rsidRPr="009466CD">
        <w:rPr>
          <w:lang w:val="es-GT"/>
        </w:rPr>
        <w:t>[:VIO</w:t>
      </w:r>
      <w:proofErr w:type="gramEnd"/>
      <w:r w:rsidRPr="009466CD">
        <w:rPr>
          <w:lang w:val="es-GT"/>
        </w:rPr>
        <w:t>]-&gt;</w:t>
      </w:r>
      <w:proofErr w:type="gramStart"/>
      <w:r w:rsidRPr="009466CD">
        <w:rPr>
          <w:lang w:val="es-GT"/>
        </w:rPr>
        <w:t>(:</w:t>
      </w:r>
      <w:proofErr w:type="spellStart"/>
      <w:r w:rsidRPr="009466CD">
        <w:rPr>
          <w:lang w:val="es-GT"/>
        </w:rPr>
        <w:t>Pelicula</w:t>
      </w:r>
      <w:proofErr w:type="spellEnd"/>
      <w:proofErr w:type="gramEnd"/>
      <w:r w:rsidRPr="009466CD">
        <w:rPr>
          <w:lang w:val="es-GT"/>
        </w:rPr>
        <w:t>)</w:t>
      </w:r>
      <w:r w:rsidRPr="009466CD">
        <w:rPr>
          <w:lang w:val="es-GT"/>
        </w:rPr>
        <w:br/>
        <w:t xml:space="preserve">- </w:t>
      </w:r>
      <w:proofErr w:type="gramStart"/>
      <w:r w:rsidRPr="009466CD">
        <w:rPr>
          <w:lang w:val="es-GT"/>
        </w:rPr>
        <w:t>(:</w:t>
      </w:r>
      <w:proofErr w:type="spellStart"/>
      <w:r w:rsidRPr="009466CD">
        <w:rPr>
          <w:lang w:val="es-GT"/>
        </w:rPr>
        <w:t>Pelicula</w:t>
      </w:r>
      <w:proofErr w:type="spellEnd"/>
      <w:proofErr w:type="gramEnd"/>
      <w:r w:rsidRPr="009466CD">
        <w:rPr>
          <w:lang w:val="es-GT"/>
        </w:rPr>
        <w:t>)-</w:t>
      </w:r>
      <w:proofErr w:type="gramStart"/>
      <w:r w:rsidRPr="009466CD">
        <w:rPr>
          <w:lang w:val="es-GT"/>
        </w:rPr>
        <w:t>[:PERTENECE</w:t>
      </w:r>
      <w:proofErr w:type="gramEnd"/>
      <w:r w:rsidRPr="009466CD">
        <w:rPr>
          <w:lang w:val="es-GT"/>
        </w:rPr>
        <w:t>_A]-&gt;</w:t>
      </w:r>
      <w:proofErr w:type="gramStart"/>
      <w:r w:rsidRPr="009466CD">
        <w:rPr>
          <w:lang w:val="es-GT"/>
        </w:rPr>
        <w:t>(:Genero</w:t>
      </w:r>
      <w:proofErr w:type="gramEnd"/>
      <w:r w:rsidRPr="009466CD">
        <w:rPr>
          <w:lang w:val="es-GT"/>
        </w:rPr>
        <w:t>)</w:t>
      </w:r>
      <w:r w:rsidRPr="009466CD">
        <w:rPr>
          <w:lang w:val="es-GT"/>
        </w:rPr>
        <w:br/>
      </w:r>
      <w:r w:rsidRPr="009466CD">
        <w:rPr>
          <w:lang w:val="es-GT"/>
        </w:rPr>
        <w:lastRenderedPageBreak/>
        <w:t xml:space="preserve">- </w:t>
      </w:r>
      <w:proofErr w:type="gramStart"/>
      <w:r w:rsidRPr="009466CD">
        <w:rPr>
          <w:lang w:val="es-GT"/>
        </w:rPr>
        <w:t>(:</w:t>
      </w:r>
      <w:proofErr w:type="spellStart"/>
      <w:r w:rsidRPr="009466CD">
        <w:rPr>
          <w:lang w:val="es-GT"/>
        </w:rPr>
        <w:t>Pelicula</w:t>
      </w:r>
      <w:proofErr w:type="spellEnd"/>
      <w:proofErr w:type="gramEnd"/>
      <w:r w:rsidRPr="009466CD">
        <w:rPr>
          <w:lang w:val="es-GT"/>
        </w:rPr>
        <w:t>)-[:ES_APROPIADA_PARA]-&gt;</w:t>
      </w:r>
      <w:proofErr w:type="gramStart"/>
      <w:r w:rsidRPr="009466CD">
        <w:rPr>
          <w:lang w:val="es-GT"/>
        </w:rPr>
        <w:t>(:</w:t>
      </w:r>
      <w:proofErr w:type="spellStart"/>
      <w:r w:rsidRPr="009466CD">
        <w:rPr>
          <w:lang w:val="es-GT"/>
        </w:rPr>
        <w:t>EstadoAnimo</w:t>
      </w:r>
      <w:proofErr w:type="spellEnd"/>
      <w:proofErr w:type="gramEnd"/>
      <w:r w:rsidRPr="009466CD">
        <w:rPr>
          <w:lang w:val="es-GT"/>
        </w:rPr>
        <w:t>)</w:t>
      </w:r>
      <w:r w:rsidRPr="009466CD">
        <w:rPr>
          <w:lang w:val="es-GT"/>
        </w:rPr>
        <w:br/>
      </w:r>
    </w:p>
    <w:p w14:paraId="491BB536" w14:textId="77777777" w:rsidR="00A5540B" w:rsidRPr="009466CD" w:rsidRDefault="00000000">
      <w:pPr>
        <w:pStyle w:val="Heading2"/>
        <w:rPr>
          <w:lang w:val="es-GT"/>
        </w:rPr>
      </w:pPr>
      <w:r w:rsidRPr="009466CD">
        <w:rPr>
          <w:lang w:val="es-GT"/>
        </w:rPr>
        <w:t xml:space="preserve">3. Comandos </w:t>
      </w:r>
      <w:proofErr w:type="spellStart"/>
      <w:r w:rsidRPr="009466CD">
        <w:rPr>
          <w:lang w:val="es-GT"/>
        </w:rPr>
        <w:t>Cypher</w:t>
      </w:r>
      <w:proofErr w:type="spellEnd"/>
      <w:r w:rsidRPr="009466CD">
        <w:rPr>
          <w:lang w:val="es-GT"/>
        </w:rPr>
        <w:t xml:space="preserve"> para Crear la Base de Datos Inicial</w:t>
      </w:r>
    </w:p>
    <w:p w14:paraId="4703B65A" w14:textId="77777777" w:rsidR="00A5540B" w:rsidRPr="009466CD" w:rsidRDefault="00000000">
      <w:pPr>
        <w:rPr>
          <w:lang w:val="es-GT"/>
        </w:rPr>
      </w:pPr>
      <w:r w:rsidRPr="009466CD">
        <w:rPr>
          <w:lang w:val="es-GT"/>
        </w:rPr>
        <w:br/>
        <w:t>// Crear Géneros, Estados de Ánimo, Películas y Usuario</w:t>
      </w:r>
      <w:r w:rsidRPr="009466CD">
        <w:rPr>
          <w:lang w:val="es-GT"/>
        </w:rPr>
        <w:br/>
        <w:t>CREATE (:Genero {nombre: "Acción"});</w:t>
      </w:r>
      <w:r w:rsidRPr="009466CD">
        <w:rPr>
          <w:lang w:val="es-GT"/>
        </w:rPr>
        <w:br/>
        <w:t>CREATE (:Genero {nombre: "Comedia"});</w:t>
      </w:r>
      <w:r w:rsidRPr="009466CD">
        <w:rPr>
          <w:lang w:val="es-GT"/>
        </w:rPr>
        <w:br/>
        <w:t>CREATE (:Genero {nombre: "Drama"});</w:t>
      </w:r>
      <w:r w:rsidRPr="009466CD">
        <w:rPr>
          <w:lang w:val="es-GT"/>
        </w:rPr>
        <w:br/>
      </w:r>
      <w:r w:rsidRPr="009466CD">
        <w:rPr>
          <w:lang w:val="es-GT"/>
        </w:rPr>
        <w:br/>
        <w:t>CREATE (:</w:t>
      </w:r>
      <w:proofErr w:type="spellStart"/>
      <w:r w:rsidRPr="009466CD">
        <w:rPr>
          <w:lang w:val="es-GT"/>
        </w:rPr>
        <w:t>EstadoAnimo</w:t>
      </w:r>
      <w:proofErr w:type="spellEnd"/>
      <w:r w:rsidRPr="009466CD">
        <w:rPr>
          <w:lang w:val="es-GT"/>
        </w:rPr>
        <w:t xml:space="preserve"> {nombre: "Feliz"});</w:t>
      </w:r>
      <w:r w:rsidRPr="009466CD">
        <w:rPr>
          <w:lang w:val="es-GT"/>
        </w:rPr>
        <w:br/>
        <w:t>CREATE (:</w:t>
      </w:r>
      <w:proofErr w:type="spellStart"/>
      <w:r w:rsidRPr="009466CD">
        <w:rPr>
          <w:lang w:val="es-GT"/>
        </w:rPr>
        <w:t>EstadoAnimo</w:t>
      </w:r>
      <w:proofErr w:type="spellEnd"/>
      <w:r w:rsidRPr="009466CD">
        <w:rPr>
          <w:lang w:val="es-GT"/>
        </w:rPr>
        <w:t xml:space="preserve"> {nombre: "Triste"});</w:t>
      </w:r>
      <w:r w:rsidRPr="009466CD">
        <w:rPr>
          <w:lang w:val="es-GT"/>
        </w:rPr>
        <w:br/>
        <w:t>CREATE (:</w:t>
      </w:r>
      <w:proofErr w:type="spellStart"/>
      <w:r w:rsidRPr="009466CD">
        <w:rPr>
          <w:lang w:val="es-GT"/>
        </w:rPr>
        <w:t>EstadoAnimo</w:t>
      </w:r>
      <w:proofErr w:type="spellEnd"/>
      <w:r w:rsidRPr="009466CD">
        <w:rPr>
          <w:lang w:val="es-GT"/>
        </w:rPr>
        <w:t xml:space="preserve"> {nombre: "Estresado"});</w:t>
      </w:r>
      <w:r w:rsidRPr="009466CD">
        <w:rPr>
          <w:lang w:val="es-GT"/>
        </w:rPr>
        <w:br/>
      </w:r>
      <w:r w:rsidRPr="009466CD">
        <w:rPr>
          <w:lang w:val="es-GT"/>
        </w:rPr>
        <w:br/>
        <w:t>CREATE (:</w:t>
      </w:r>
      <w:proofErr w:type="spellStart"/>
      <w:r w:rsidRPr="009466CD">
        <w:rPr>
          <w:lang w:val="es-GT"/>
        </w:rPr>
        <w:t>Pelicula</w:t>
      </w:r>
      <w:proofErr w:type="spellEnd"/>
      <w:r w:rsidRPr="009466CD">
        <w:rPr>
          <w:lang w:val="es-GT"/>
        </w:rPr>
        <w:t xml:space="preserve"> {</w:t>
      </w:r>
      <w:proofErr w:type="spellStart"/>
      <w:r w:rsidRPr="009466CD">
        <w:rPr>
          <w:lang w:val="es-GT"/>
        </w:rPr>
        <w:t>titulo</w:t>
      </w:r>
      <w:proofErr w:type="spellEnd"/>
      <w:r w:rsidRPr="009466CD">
        <w:rPr>
          <w:lang w:val="es-GT"/>
        </w:rPr>
        <w:t>: "Rápidos y Furiosos", id: "p1"});</w:t>
      </w:r>
      <w:r w:rsidRPr="009466CD">
        <w:rPr>
          <w:lang w:val="es-GT"/>
        </w:rPr>
        <w:br/>
        <w:t>CREATE (:</w:t>
      </w:r>
      <w:proofErr w:type="spellStart"/>
      <w:r w:rsidRPr="009466CD">
        <w:rPr>
          <w:lang w:val="es-GT"/>
        </w:rPr>
        <w:t>Pelicula</w:t>
      </w:r>
      <w:proofErr w:type="spellEnd"/>
      <w:r w:rsidRPr="009466CD">
        <w:rPr>
          <w:lang w:val="es-GT"/>
        </w:rPr>
        <w:t xml:space="preserve"> {</w:t>
      </w:r>
      <w:proofErr w:type="spellStart"/>
      <w:r w:rsidRPr="009466CD">
        <w:rPr>
          <w:lang w:val="es-GT"/>
        </w:rPr>
        <w:t>titulo</w:t>
      </w:r>
      <w:proofErr w:type="spellEnd"/>
      <w:r w:rsidRPr="009466CD">
        <w:rPr>
          <w:lang w:val="es-GT"/>
        </w:rPr>
        <w:t>: "Intensamente", id: "p2"});</w:t>
      </w:r>
      <w:r w:rsidRPr="009466CD">
        <w:rPr>
          <w:lang w:val="es-GT"/>
        </w:rPr>
        <w:br/>
        <w:t>CREATE (:</w:t>
      </w:r>
      <w:proofErr w:type="spellStart"/>
      <w:r w:rsidRPr="009466CD">
        <w:rPr>
          <w:lang w:val="es-GT"/>
        </w:rPr>
        <w:t>Pelicula</w:t>
      </w:r>
      <w:proofErr w:type="spellEnd"/>
      <w:r w:rsidRPr="009466CD">
        <w:rPr>
          <w:lang w:val="es-GT"/>
        </w:rPr>
        <w:t xml:space="preserve"> {</w:t>
      </w:r>
      <w:proofErr w:type="spellStart"/>
      <w:r w:rsidRPr="009466CD">
        <w:rPr>
          <w:lang w:val="es-GT"/>
        </w:rPr>
        <w:t>titulo</w:t>
      </w:r>
      <w:proofErr w:type="spellEnd"/>
      <w:r w:rsidRPr="009466CD">
        <w:rPr>
          <w:lang w:val="es-GT"/>
        </w:rPr>
        <w:t xml:space="preserve">: "La </w:t>
      </w:r>
      <w:proofErr w:type="spellStart"/>
      <w:r w:rsidRPr="009466CD">
        <w:rPr>
          <w:lang w:val="es-GT"/>
        </w:rPr>
        <w:t>La</w:t>
      </w:r>
      <w:proofErr w:type="spellEnd"/>
      <w:r w:rsidRPr="009466CD">
        <w:rPr>
          <w:lang w:val="es-GT"/>
        </w:rPr>
        <w:t xml:space="preserve"> </w:t>
      </w:r>
      <w:proofErr w:type="spellStart"/>
      <w:r w:rsidRPr="009466CD">
        <w:rPr>
          <w:lang w:val="es-GT"/>
        </w:rPr>
        <w:t>Land</w:t>
      </w:r>
      <w:proofErr w:type="spellEnd"/>
      <w:r w:rsidRPr="009466CD">
        <w:rPr>
          <w:lang w:val="es-GT"/>
        </w:rPr>
        <w:t>", id: "p3"});</w:t>
      </w:r>
      <w:r w:rsidRPr="009466CD">
        <w:rPr>
          <w:lang w:val="es-GT"/>
        </w:rPr>
        <w:br/>
      </w:r>
      <w:r w:rsidRPr="009466CD">
        <w:rPr>
          <w:lang w:val="es-GT"/>
        </w:rPr>
        <w:br/>
        <w:t>MATCH (</w:t>
      </w:r>
      <w:proofErr w:type="spellStart"/>
      <w:r w:rsidRPr="009466CD">
        <w:rPr>
          <w:lang w:val="es-GT"/>
        </w:rPr>
        <w:t>p:Pelicula</w:t>
      </w:r>
      <w:proofErr w:type="spellEnd"/>
      <w:r w:rsidRPr="009466CD">
        <w:rPr>
          <w:lang w:val="es-GT"/>
        </w:rPr>
        <w:t xml:space="preserve"> {id: "p1"}), (</w:t>
      </w:r>
      <w:proofErr w:type="spellStart"/>
      <w:r w:rsidRPr="009466CD">
        <w:rPr>
          <w:lang w:val="es-GT"/>
        </w:rPr>
        <w:t>g:Genero</w:t>
      </w:r>
      <w:proofErr w:type="spellEnd"/>
      <w:r w:rsidRPr="009466CD">
        <w:rPr>
          <w:lang w:val="es-GT"/>
        </w:rPr>
        <w:t xml:space="preserve"> {nombre: "Acción"}) CREATE (p)-[:PERTENECE_A]-&gt;(g);</w:t>
      </w:r>
      <w:r w:rsidRPr="009466CD">
        <w:rPr>
          <w:lang w:val="es-GT"/>
        </w:rPr>
        <w:br/>
        <w:t>MATCH (</w:t>
      </w:r>
      <w:proofErr w:type="spellStart"/>
      <w:r w:rsidRPr="009466CD">
        <w:rPr>
          <w:lang w:val="es-GT"/>
        </w:rPr>
        <w:t>p:Pelicula</w:t>
      </w:r>
      <w:proofErr w:type="spellEnd"/>
      <w:r w:rsidRPr="009466CD">
        <w:rPr>
          <w:lang w:val="es-GT"/>
        </w:rPr>
        <w:t xml:space="preserve"> {id: "p2"}), (</w:t>
      </w:r>
      <w:proofErr w:type="spellStart"/>
      <w:r w:rsidRPr="009466CD">
        <w:rPr>
          <w:lang w:val="es-GT"/>
        </w:rPr>
        <w:t>g:Genero</w:t>
      </w:r>
      <w:proofErr w:type="spellEnd"/>
      <w:r w:rsidRPr="009466CD">
        <w:rPr>
          <w:lang w:val="es-GT"/>
        </w:rPr>
        <w:t xml:space="preserve"> {nombre: "Comedia"}) CREATE (p)-[:PERTENECE_A]-&gt;(g);</w:t>
      </w:r>
      <w:r w:rsidRPr="009466CD">
        <w:rPr>
          <w:lang w:val="es-GT"/>
        </w:rPr>
        <w:br/>
        <w:t>MATCH (</w:t>
      </w:r>
      <w:proofErr w:type="spellStart"/>
      <w:r w:rsidRPr="009466CD">
        <w:rPr>
          <w:lang w:val="es-GT"/>
        </w:rPr>
        <w:t>p:Pelicula</w:t>
      </w:r>
      <w:proofErr w:type="spellEnd"/>
      <w:r w:rsidRPr="009466CD">
        <w:rPr>
          <w:lang w:val="es-GT"/>
        </w:rPr>
        <w:t xml:space="preserve"> {id: "p3"}), (</w:t>
      </w:r>
      <w:proofErr w:type="spellStart"/>
      <w:r w:rsidRPr="009466CD">
        <w:rPr>
          <w:lang w:val="es-GT"/>
        </w:rPr>
        <w:t>g:Genero</w:t>
      </w:r>
      <w:proofErr w:type="spellEnd"/>
      <w:r w:rsidRPr="009466CD">
        <w:rPr>
          <w:lang w:val="es-GT"/>
        </w:rPr>
        <w:t xml:space="preserve"> {nombre: "Drama"}) CREATE (p)-[:PERTENECE_A]-&gt;(g);</w:t>
      </w:r>
      <w:r w:rsidRPr="009466CD">
        <w:rPr>
          <w:lang w:val="es-GT"/>
        </w:rPr>
        <w:br/>
      </w:r>
      <w:r w:rsidRPr="009466CD">
        <w:rPr>
          <w:lang w:val="es-GT"/>
        </w:rPr>
        <w:br/>
        <w:t>MATCH (</w:t>
      </w:r>
      <w:proofErr w:type="spellStart"/>
      <w:r w:rsidRPr="009466CD">
        <w:rPr>
          <w:lang w:val="es-GT"/>
        </w:rPr>
        <w:t>p:Pelicula</w:t>
      </w:r>
      <w:proofErr w:type="spellEnd"/>
      <w:r w:rsidRPr="009466CD">
        <w:rPr>
          <w:lang w:val="es-GT"/>
        </w:rPr>
        <w:t xml:space="preserve"> {id: "p2"}), (</w:t>
      </w:r>
      <w:proofErr w:type="spellStart"/>
      <w:r w:rsidRPr="009466CD">
        <w:rPr>
          <w:lang w:val="es-GT"/>
        </w:rPr>
        <w:t>e:EstadoAnimo</w:t>
      </w:r>
      <w:proofErr w:type="spellEnd"/>
      <w:r w:rsidRPr="009466CD">
        <w:rPr>
          <w:lang w:val="es-GT"/>
        </w:rPr>
        <w:t xml:space="preserve"> {nombre: "Feliz"}) CREATE (p)-[:ES_APROPIADA_PARA]-&gt;(e);</w:t>
      </w:r>
      <w:r w:rsidRPr="009466CD">
        <w:rPr>
          <w:lang w:val="es-GT"/>
        </w:rPr>
        <w:br/>
        <w:t>MATCH (</w:t>
      </w:r>
      <w:proofErr w:type="spellStart"/>
      <w:r w:rsidRPr="009466CD">
        <w:rPr>
          <w:lang w:val="es-GT"/>
        </w:rPr>
        <w:t>p:Pelicula</w:t>
      </w:r>
      <w:proofErr w:type="spellEnd"/>
      <w:r w:rsidRPr="009466CD">
        <w:rPr>
          <w:lang w:val="es-GT"/>
        </w:rPr>
        <w:t xml:space="preserve"> {id: "p3"}), (</w:t>
      </w:r>
      <w:proofErr w:type="spellStart"/>
      <w:r w:rsidRPr="009466CD">
        <w:rPr>
          <w:lang w:val="es-GT"/>
        </w:rPr>
        <w:t>e:EstadoAnimo</w:t>
      </w:r>
      <w:proofErr w:type="spellEnd"/>
      <w:r w:rsidRPr="009466CD">
        <w:rPr>
          <w:lang w:val="es-GT"/>
        </w:rPr>
        <w:t xml:space="preserve"> {nombre: "Triste"}) CREATE (p)-[:ES_APROPIADA_PARA]-&gt;(e);</w:t>
      </w:r>
      <w:r w:rsidRPr="009466CD">
        <w:rPr>
          <w:lang w:val="es-GT"/>
        </w:rPr>
        <w:br/>
      </w:r>
      <w:r w:rsidRPr="009466CD">
        <w:rPr>
          <w:lang w:val="es-GT"/>
        </w:rPr>
        <w:br/>
        <w:t>CREATE (:Usuario {id: "u1", nombre: "Carlos"});</w:t>
      </w:r>
      <w:r w:rsidRPr="009466CD">
        <w:rPr>
          <w:lang w:val="es-GT"/>
        </w:rPr>
        <w:br/>
        <w:t>MATCH (</w:t>
      </w:r>
      <w:proofErr w:type="spellStart"/>
      <w:r w:rsidRPr="009466CD">
        <w:rPr>
          <w:lang w:val="es-GT"/>
        </w:rPr>
        <w:t>u:Usuario</w:t>
      </w:r>
      <w:proofErr w:type="spellEnd"/>
      <w:r w:rsidRPr="009466CD">
        <w:rPr>
          <w:lang w:val="es-GT"/>
        </w:rPr>
        <w:t xml:space="preserve"> {id: "u1"}), (</w:t>
      </w:r>
      <w:proofErr w:type="spellStart"/>
      <w:r w:rsidRPr="009466CD">
        <w:rPr>
          <w:lang w:val="es-GT"/>
        </w:rPr>
        <w:t>g:Genero</w:t>
      </w:r>
      <w:proofErr w:type="spellEnd"/>
      <w:r w:rsidRPr="009466CD">
        <w:rPr>
          <w:lang w:val="es-GT"/>
        </w:rPr>
        <w:t xml:space="preserve"> {nombre: "Comedia"}) CREATE (u)-[:LE_GUSTA]-&gt;(g);</w:t>
      </w:r>
      <w:r w:rsidRPr="009466CD">
        <w:rPr>
          <w:lang w:val="es-GT"/>
        </w:rPr>
        <w:br/>
        <w:t>MATCH (</w:t>
      </w:r>
      <w:proofErr w:type="spellStart"/>
      <w:r w:rsidRPr="009466CD">
        <w:rPr>
          <w:lang w:val="es-GT"/>
        </w:rPr>
        <w:t>u:Usuario</w:t>
      </w:r>
      <w:proofErr w:type="spellEnd"/>
      <w:r w:rsidRPr="009466CD">
        <w:rPr>
          <w:lang w:val="es-GT"/>
        </w:rPr>
        <w:t xml:space="preserve"> {id: "u1"}), (</w:t>
      </w:r>
      <w:proofErr w:type="spellStart"/>
      <w:r w:rsidRPr="009466CD">
        <w:rPr>
          <w:lang w:val="es-GT"/>
        </w:rPr>
        <w:t>e:EstadoAnimo</w:t>
      </w:r>
      <w:proofErr w:type="spellEnd"/>
      <w:r w:rsidRPr="009466CD">
        <w:rPr>
          <w:lang w:val="es-GT"/>
        </w:rPr>
        <w:t xml:space="preserve"> {nombre: "Feliz"}) CREATE (u)-[:TIENE_ESTADO_ANIMO]-&gt;(e);</w:t>
      </w:r>
      <w:r w:rsidRPr="009466CD">
        <w:rPr>
          <w:lang w:val="es-GT"/>
        </w:rPr>
        <w:br/>
        <w:t>MATCH (</w:t>
      </w:r>
      <w:proofErr w:type="spellStart"/>
      <w:r w:rsidRPr="009466CD">
        <w:rPr>
          <w:lang w:val="es-GT"/>
        </w:rPr>
        <w:t>u:Usuario</w:t>
      </w:r>
      <w:proofErr w:type="spellEnd"/>
      <w:r w:rsidRPr="009466CD">
        <w:rPr>
          <w:lang w:val="es-GT"/>
        </w:rPr>
        <w:t xml:space="preserve"> {id: "u1"}), (</w:t>
      </w:r>
      <w:proofErr w:type="spellStart"/>
      <w:r w:rsidRPr="009466CD">
        <w:rPr>
          <w:lang w:val="es-GT"/>
        </w:rPr>
        <w:t>p:Pelicula</w:t>
      </w:r>
      <w:proofErr w:type="spellEnd"/>
      <w:r w:rsidRPr="009466CD">
        <w:rPr>
          <w:lang w:val="es-GT"/>
        </w:rPr>
        <w:t xml:space="preserve"> {id: "p1"}) CREATE (u)-[:VIO]-&gt;(p);</w:t>
      </w:r>
      <w:r w:rsidRPr="009466CD">
        <w:rPr>
          <w:lang w:val="es-GT"/>
        </w:rPr>
        <w:br/>
      </w:r>
    </w:p>
    <w:sectPr w:rsidR="00A5540B" w:rsidRPr="009466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3068597">
    <w:abstractNumId w:val="8"/>
  </w:num>
  <w:num w:numId="2" w16cid:durableId="1002009095">
    <w:abstractNumId w:val="6"/>
  </w:num>
  <w:num w:numId="3" w16cid:durableId="981079948">
    <w:abstractNumId w:val="5"/>
  </w:num>
  <w:num w:numId="4" w16cid:durableId="944112304">
    <w:abstractNumId w:val="4"/>
  </w:num>
  <w:num w:numId="5" w16cid:durableId="1622221230">
    <w:abstractNumId w:val="7"/>
  </w:num>
  <w:num w:numId="6" w16cid:durableId="1962682286">
    <w:abstractNumId w:val="3"/>
  </w:num>
  <w:num w:numId="7" w16cid:durableId="192230751">
    <w:abstractNumId w:val="2"/>
  </w:num>
  <w:num w:numId="8" w16cid:durableId="1892886737">
    <w:abstractNumId w:val="1"/>
  </w:num>
  <w:num w:numId="9" w16cid:durableId="130705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07EAB"/>
    <w:rsid w:val="009466CD"/>
    <w:rsid w:val="00A5540B"/>
    <w:rsid w:val="00AA1D8D"/>
    <w:rsid w:val="00B47730"/>
    <w:rsid w:val="00CB0664"/>
    <w:rsid w:val="00D51C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A9A6A81"/>
  <w14:defaultImageDpi w14:val="300"/>
  <w15:docId w15:val="{163893ED-E4C5-4F6D-BFA7-08AB7951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TORNOE GONZALEZ, GUILLERMO</cp:lastModifiedBy>
  <cp:revision>2</cp:revision>
  <dcterms:created xsi:type="dcterms:W3CDTF">2025-05-09T17:08:00Z</dcterms:created>
  <dcterms:modified xsi:type="dcterms:W3CDTF">2025-05-09T17:08:00Z</dcterms:modified>
  <cp:category/>
</cp:coreProperties>
</file>